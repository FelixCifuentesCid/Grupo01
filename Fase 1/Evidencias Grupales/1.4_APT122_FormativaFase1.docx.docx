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1A29D2" w14:textId="67107054" w:rsidR="00230CFF" w:rsidRDefault="00913E85">
      <w:pPr>
        <w:jc w:val="center"/>
      </w:pPr>
      <w:r>
        <w:rPr>
          <w:rFonts w:cs="Calibri"/>
          <w:noProof/>
          <w:color w:val="000000"/>
          <w:sz w:val="22"/>
          <w:bdr w:val="none" w:sz="0" w:space="0" w:color="auto" w:frame="1"/>
        </w:rPr>
        <w:drawing>
          <wp:inline distT="0" distB="0" distL="0" distR="0" wp14:anchorId="05D12CE1" wp14:editId="7CB225D2">
            <wp:extent cx="2005330" cy="428625"/>
            <wp:effectExtent l="0" t="0" r="0" b="9525"/>
            <wp:docPr id="253055672"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055672" name="Imagen 1" descr="Logotipo&#10;&#10;El contenido generado por IA puede ser incorrec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5330" cy="428625"/>
                    </a:xfrm>
                    <a:prstGeom prst="rect">
                      <a:avLst/>
                    </a:prstGeom>
                    <a:noFill/>
                    <a:ln>
                      <a:noFill/>
                    </a:ln>
                  </pic:spPr>
                </pic:pic>
              </a:graphicData>
            </a:graphic>
          </wp:inline>
        </w:drawing>
      </w:r>
      <w:r w:rsidR="00000000">
        <w:br/>
      </w:r>
      <w:r w:rsidR="00000000">
        <w:br/>
      </w:r>
    </w:p>
    <w:p w14:paraId="72C3436A" w14:textId="77777777" w:rsidR="00230CFF" w:rsidRPr="00913E85" w:rsidRDefault="00000000">
      <w:pPr>
        <w:jc w:val="center"/>
        <w:rPr>
          <w:sz w:val="36"/>
          <w:szCs w:val="32"/>
        </w:rPr>
      </w:pPr>
      <w:r w:rsidRPr="00913E85">
        <w:rPr>
          <w:sz w:val="36"/>
          <w:szCs w:val="32"/>
        </w:rPr>
        <w:t>CAPSTONE - DEFINICIÓN PROYECTO APT</w:t>
      </w:r>
    </w:p>
    <w:p w14:paraId="1C8C556B" w14:textId="77777777" w:rsidR="00913E85" w:rsidRDefault="00000000">
      <w:pPr>
        <w:jc w:val="center"/>
      </w:pPr>
      <w:r>
        <w:br/>
      </w:r>
    </w:p>
    <w:p w14:paraId="2BC929D2" w14:textId="77777777" w:rsidR="00913E85" w:rsidRDefault="00913E85">
      <w:pPr>
        <w:jc w:val="center"/>
      </w:pPr>
    </w:p>
    <w:p w14:paraId="0654C3C8" w14:textId="77777777" w:rsidR="00913E85" w:rsidRDefault="00913E85">
      <w:pPr>
        <w:jc w:val="center"/>
      </w:pPr>
    </w:p>
    <w:p w14:paraId="57932D0D" w14:textId="77777777" w:rsidR="00913E85" w:rsidRDefault="00913E85">
      <w:pPr>
        <w:jc w:val="center"/>
      </w:pPr>
    </w:p>
    <w:p w14:paraId="1F751848" w14:textId="77777777" w:rsidR="00913E85" w:rsidRDefault="00913E85">
      <w:pPr>
        <w:jc w:val="center"/>
      </w:pPr>
    </w:p>
    <w:p w14:paraId="7D3F5562" w14:textId="77777777" w:rsidR="00913E85" w:rsidRDefault="00913E85">
      <w:pPr>
        <w:jc w:val="center"/>
      </w:pPr>
    </w:p>
    <w:p w14:paraId="1119DE55" w14:textId="77777777" w:rsidR="00913E85" w:rsidRDefault="00913E85">
      <w:pPr>
        <w:jc w:val="center"/>
      </w:pPr>
    </w:p>
    <w:p w14:paraId="47FE2973" w14:textId="01BB7F93" w:rsidR="00230CFF" w:rsidRDefault="00000000">
      <w:pPr>
        <w:jc w:val="center"/>
      </w:pPr>
      <w:r>
        <w:br/>
      </w:r>
    </w:p>
    <w:p w14:paraId="7C890900" w14:textId="77777777" w:rsidR="00230CFF" w:rsidRDefault="00000000">
      <w:pPr>
        <w:jc w:val="center"/>
      </w:pPr>
      <w:r>
        <w:t>Proyecto: SmartRepair</w:t>
      </w:r>
    </w:p>
    <w:p w14:paraId="302B383E" w14:textId="77777777" w:rsidR="00230CFF" w:rsidRDefault="00000000">
      <w:pPr>
        <w:jc w:val="center"/>
      </w:pPr>
      <w:r>
        <w:t>Integrantes: Dilan Acuña / Bryan Coello</w:t>
      </w:r>
    </w:p>
    <w:p w14:paraId="05196417" w14:textId="77777777" w:rsidR="00230CFF" w:rsidRDefault="00000000">
      <w:pPr>
        <w:jc w:val="center"/>
      </w:pPr>
      <w:r>
        <w:t>Carrera: Ingeniería en Informática</w:t>
      </w:r>
    </w:p>
    <w:p w14:paraId="3A21775C" w14:textId="77777777" w:rsidR="00230CFF" w:rsidRDefault="00000000">
      <w:pPr>
        <w:jc w:val="center"/>
      </w:pPr>
      <w:r>
        <w:t>Sede: Padre Alonso de Ovalle</w:t>
      </w:r>
    </w:p>
    <w:p w14:paraId="30ECD652" w14:textId="77777777" w:rsidR="00230CFF" w:rsidRDefault="00000000">
      <w:pPr>
        <w:jc w:val="center"/>
      </w:pPr>
      <w:r>
        <w:t>Fecha: 2025</w:t>
      </w:r>
    </w:p>
    <w:p w14:paraId="08E6CFB9" w14:textId="77777777" w:rsidR="00230CFF" w:rsidRDefault="00000000">
      <w:r>
        <w:br w:type="page"/>
      </w:r>
    </w:p>
    <w:p w14:paraId="19BBAE12" w14:textId="77777777" w:rsidR="00230CFF" w:rsidRDefault="00000000">
      <w:pPr>
        <w:pStyle w:val="Ttulo1"/>
      </w:pPr>
      <w:r>
        <w:lastRenderedPageBreak/>
        <w:t>Índice</w:t>
      </w:r>
    </w:p>
    <w:p w14:paraId="5011B56A" w14:textId="77777777" w:rsidR="00230CFF" w:rsidRDefault="00000000">
      <w:r>
        <w:t>1. Abstract (Inglés)</w:t>
      </w:r>
    </w:p>
    <w:p w14:paraId="52698B48" w14:textId="77777777" w:rsidR="00230CFF" w:rsidRDefault="00000000">
      <w:r>
        <w:t>2. Abstract (Español)</w:t>
      </w:r>
    </w:p>
    <w:p w14:paraId="361138F3" w14:textId="77777777" w:rsidR="00230CFF" w:rsidRDefault="00000000">
      <w:r>
        <w:t>3. Descripción del Proyecto</w:t>
      </w:r>
    </w:p>
    <w:p w14:paraId="4DC29C6A" w14:textId="77777777" w:rsidR="00230CFF" w:rsidRDefault="00000000">
      <w:r>
        <w:t>4. Relación con Competencias del Perfil de Egreso</w:t>
      </w:r>
    </w:p>
    <w:p w14:paraId="3DF77C0E" w14:textId="77777777" w:rsidR="00230CFF" w:rsidRDefault="00000000">
      <w:r>
        <w:t>5. Relación con Intereses Profesionales</w:t>
      </w:r>
    </w:p>
    <w:p w14:paraId="5A5EEDFD" w14:textId="77777777" w:rsidR="00230CFF" w:rsidRDefault="00000000">
      <w:r>
        <w:t>6. Factibilidad del Proyecto</w:t>
      </w:r>
    </w:p>
    <w:p w14:paraId="06DCF900" w14:textId="77777777" w:rsidR="00230CFF" w:rsidRDefault="00000000">
      <w:r>
        <w:t>7. Conclusiones Individuales (Inglés)</w:t>
      </w:r>
    </w:p>
    <w:p w14:paraId="664932AA" w14:textId="77777777" w:rsidR="00230CFF" w:rsidRDefault="00000000">
      <w:r>
        <w:t>8. Reflexión (Inglés)</w:t>
      </w:r>
    </w:p>
    <w:p w14:paraId="21299068" w14:textId="77777777" w:rsidR="00230CFF" w:rsidRDefault="00000000">
      <w:r>
        <w:t>9. Bibliografía</w:t>
      </w:r>
    </w:p>
    <w:p w14:paraId="5295A7CB" w14:textId="77777777" w:rsidR="00230CFF" w:rsidRDefault="00000000">
      <w:r>
        <w:t>10. Anexos</w:t>
      </w:r>
    </w:p>
    <w:p w14:paraId="5252F18F" w14:textId="77777777" w:rsidR="00230CFF" w:rsidRDefault="00000000">
      <w:r>
        <w:br w:type="page"/>
      </w:r>
    </w:p>
    <w:p w14:paraId="5309DA7B" w14:textId="77777777" w:rsidR="00230CFF" w:rsidRDefault="00000000">
      <w:pPr>
        <w:pStyle w:val="Ttulo1"/>
      </w:pPr>
      <w:r>
        <w:lastRenderedPageBreak/>
        <w:t>Abstract (English)</w:t>
      </w:r>
    </w:p>
    <w:p w14:paraId="3C0F913A" w14:textId="77777777" w:rsidR="00230CFF" w:rsidRDefault="00000000">
      <w:r>
        <w:t>The SmartRepair project aims to design and develop a web platform and a mobile application for a SME dedicated to computer repair services. The solution integrates an AI-based diagnostic module, user registration, online equipment tracking, and home service requests. The purpose is to digitize and optimize the customer service process, reducing delays and improving efficiency. This project is relevant to the professional field of Computer Engineering since it addresses real business needs through software development, project management, and the application of artificial intelligence.</w:t>
      </w:r>
    </w:p>
    <w:p w14:paraId="3C43312B" w14:textId="77777777" w:rsidR="00230CFF" w:rsidRDefault="00000000">
      <w:pPr>
        <w:pStyle w:val="Ttulo1"/>
      </w:pPr>
      <w:r>
        <w:t>Abstract (Español)</w:t>
      </w:r>
    </w:p>
    <w:p w14:paraId="78C202F4" w14:textId="77777777" w:rsidR="00230CFF" w:rsidRDefault="00000000">
      <w:r>
        <w:t>El proyecto SmartRepair tiene como objetivo diseñar y desarrollar una plataforma web y una aplicación móvil para una pyme dedicada a los servicios de reparación de computadores. La solución integra un módulo de diagnóstico con IA, registro de usuarios, seguimiento en línea de equipos y solicitudes de servicio a domicilio. El propósito es digitalizar y optimizar el proceso de atención al cliente, reduciendo tiempos y mejorando la eficiencia. Este proyecto es relevante para el campo profesional de la Ingeniería en Informática, ya que responde a necesidades reales de negocio mediante desarrollo de software, gestión de proyectos y aplicación de inteligencia artificial.</w:t>
      </w:r>
    </w:p>
    <w:p w14:paraId="45F83DA8" w14:textId="77777777" w:rsidR="00230CFF" w:rsidRDefault="00000000">
      <w:r>
        <w:br w:type="page"/>
      </w:r>
    </w:p>
    <w:p w14:paraId="5F6228FA" w14:textId="77777777" w:rsidR="00230CFF" w:rsidRDefault="00000000">
      <w:pPr>
        <w:pStyle w:val="Ttulo1"/>
      </w:pPr>
      <w:r>
        <w:lastRenderedPageBreak/>
        <w:t>Descripción del Proyecto</w:t>
      </w:r>
    </w:p>
    <w:p w14:paraId="53CADB95" w14:textId="77777777" w:rsidR="00230CFF" w:rsidRDefault="00000000">
      <w:r>
        <w:t>SmartRepair consiste en una plataforma web y una aplicación móvil que permitirá a los clientes de una pyme diagnosticar fallas básicas con ayuda de inteligencia artificial, registrar equipos para reparación, solicitar atención técnica a domicilio y realizar el seguimiento en línea del estado de sus equipos. Con esto, se busca mejorar la trazabilidad, eficiencia y experiencia de los clientes.</w:t>
      </w:r>
    </w:p>
    <w:p w14:paraId="2856B806" w14:textId="77777777" w:rsidR="00230CFF" w:rsidRDefault="00000000">
      <w:pPr>
        <w:pStyle w:val="Ttulo1"/>
      </w:pPr>
      <w:r>
        <w:t>Relación con Competencias del Perfil de Egreso</w:t>
      </w:r>
    </w:p>
    <w:p w14:paraId="21DE904E" w14:textId="77777777" w:rsidR="00230CFF" w:rsidRDefault="00000000">
      <w:r>
        <w:t>- Diseñar y desarrollar aplicaciones web y móviles según requerimientos del cliente.</w:t>
      </w:r>
      <w:r>
        <w:br/>
        <w:t>- Implementar soluciones tecnológicas aplicando metodología tradicional.</w:t>
      </w:r>
      <w:r>
        <w:br/>
        <w:t>- Gestionar proyectos tecnológicos considerando factibilidad, recursos y tiempos.</w:t>
      </w:r>
      <w:r>
        <w:br/>
        <w:t>- Aplicar fundamentos de inteligencia artificial para la mejora de procesos y atención al cliente.</w:t>
      </w:r>
    </w:p>
    <w:p w14:paraId="7252B6CE" w14:textId="77777777" w:rsidR="00230CFF" w:rsidRDefault="00000000">
      <w:pPr>
        <w:pStyle w:val="Ttulo1"/>
      </w:pPr>
      <w:r>
        <w:t>Relación con Intereses Profesionales</w:t>
      </w:r>
    </w:p>
    <w:p w14:paraId="6A3BFF0F" w14:textId="77777777" w:rsidR="00230CFF" w:rsidRDefault="00000000">
      <w:r>
        <w:t>El proyecto se alinea con mis intereses profesionales en el desarrollo de software y la implementación de soluciones tecnológicas para pequeñas y medianas empresas. Además, permite fortalecer mis habilidades en el uso de inteligencia artificial y gestión de proyectos, competencias clave para mi futuro laboral.</w:t>
      </w:r>
    </w:p>
    <w:p w14:paraId="1AB4D6F7" w14:textId="77777777" w:rsidR="00230CFF" w:rsidRDefault="00000000">
      <w:pPr>
        <w:pStyle w:val="Ttulo1"/>
      </w:pPr>
      <w:r>
        <w:t>Factibilidad del Proyecto</w:t>
      </w:r>
    </w:p>
    <w:p w14:paraId="26A78684" w14:textId="77777777" w:rsidR="00230CFF" w:rsidRDefault="00000000">
      <w:r>
        <w:t>El proyecto es factible dentro de la asignatura Capstone, ya que se desarrollará durante el semestre académico, con dedicación semanal. Los principales recursos necesarios incluyen computadores, internet, IDEs, frameworks y servicios en la nube. Existen factores externos que facilitan su desarrollo, como el acceso a documentación y frameworks gratuitos. Las principales dificultades son la integración de módulos y la limitación de tiempo, las cuales serán abordadas aplicando una metodología en cascada.</w:t>
      </w:r>
    </w:p>
    <w:p w14:paraId="03E0460E" w14:textId="77777777" w:rsidR="00230CFF" w:rsidRDefault="00000000">
      <w:r>
        <w:br w:type="page"/>
      </w:r>
    </w:p>
    <w:p w14:paraId="4DEC413B" w14:textId="77777777" w:rsidR="00230CFF" w:rsidRDefault="00000000">
      <w:pPr>
        <w:pStyle w:val="Ttulo1"/>
      </w:pPr>
      <w:r>
        <w:lastRenderedPageBreak/>
        <w:t>Conclusiones Individuales (English)</w:t>
      </w:r>
    </w:p>
    <w:p w14:paraId="7B8F4C79" w14:textId="77777777" w:rsidR="00230CFF" w:rsidRDefault="00000000">
      <w:r>
        <w:t>In conclusion, the SmartRepair project represents an opportunity to apply the professional skills acquired during the career. The development of a technological solution for a SME allows us to integrate knowledge in software design, project management, and artificial intelligence. Personally, this project will strengthen my abilities to face real challenges in the labor market.</w:t>
      </w:r>
    </w:p>
    <w:p w14:paraId="4375A835" w14:textId="77777777" w:rsidR="00230CFF" w:rsidRDefault="00000000">
      <w:pPr>
        <w:pStyle w:val="Ttulo1"/>
      </w:pPr>
      <w:r>
        <w:t>Reflexión (English)</w:t>
      </w:r>
    </w:p>
    <w:p w14:paraId="13C2C29D" w14:textId="77777777" w:rsidR="00230CFF" w:rsidRDefault="00000000">
      <w:r>
        <w:t>Reflecting on this first phase, I consider that defining the project has been crucial to understand its scope and feasibility. It has allowed me to analyze how my personal interests align with the professional profile competences, and how technology can truly impact business processes. The challenge will be to manage time and resources effectively to achieve the expected results.</w:t>
      </w:r>
    </w:p>
    <w:p w14:paraId="31B0ADD8" w14:textId="77777777" w:rsidR="00230CFF" w:rsidRDefault="00000000">
      <w:pPr>
        <w:pStyle w:val="Ttulo1"/>
      </w:pPr>
      <w:r>
        <w:t>Bibliografía</w:t>
      </w:r>
    </w:p>
    <w:p w14:paraId="620A02C5" w14:textId="73646487" w:rsidR="00230CFF" w:rsidRDefault="00000000">
      <w:r>
        <w:t xml:space="preserve">No aplica en esta fase, ya que la información proviene de la guía del estudiante y </w:t>
      </w:r>
      <w:proofErr w:type="spellStart"/>
      <w:r>
        <w:t>el</w:t>
      </w:r>
      <w:proofErr w:type="spellEnd"/>
      <w:r>
        <w:t xml:space="preserve"> </w:t>
      </w:r>
      <w:proofErr w:type="spellStart"/>
      <w:r>
        <w:t>proyecto</w:t>
      </w:r>
      <w:proofErr w:type="spellEnd"/>
      <w:r>
        <w:t xml:space="preserve"> </w:t>
      </w:r>
      <w:proofErr w:type="spellStart"/>
      <w:r>
        <w:t>definido</w:t>
      </w:r>
      <w:proofErr w:type="spellEnd"/>
      <w:r w:rsidR="00913E85">
        <w:t xml:space="preserve"> </w:t>
      </w:r>
      <w:proofErr w:type="spellStart"/>
      <w:r w:rsidR="00913E85">
        <w:t>por</w:t>
      </w:r>
      <w:proofErr w:type="spellEnd"/>
      <w:r w:rsidR="00913E85">
        <w:t xml:space="preserve"> </w:t>
      </w:r>
      <w:proofErr w:type="spellStart"/>
      <w:r w:rsidR="00913E85">
        <w:t>el</w:t>
      </w:r>
      <w:proofErr w:type="spellEnd"/>
      <w:r w:rsidR="00913E85">
        <w:t xml:space="preserve"> </w:t>
      </w:r>
      <w:proofErr w:type="spellStart"/>
      <w:r w:rsidR="00913E85">
        <w:t>docente</w:t>
      </w:r>
      <w:proofErr w:type="spellEnd"/>
      <w:r w:rsidR="00913E85">
        <w:t xml:space="preserve">. </w:t>
      </w:r>
    </w:p>
    <w:p w14:paraId="35192E76" w14:textId="77777777" w:rsidR="00230CFF" w:rsidRDefault="00000000">
      <w:pPr>
        <w:pStyle w:val="Ttulo1"/>
      </w:pPr>
      <w:r>
        <w:t>Anexos</w:t>
      </w:r>
    </w:p>
    <w:p w14:paraId="2218381D" w14:textId="77777777" w:rsidR="00230CFF" w:rsidRDefault="00000000">
      <w:r>
        <w:t>Se adjuntan diagramas, plan de trabajo y carta Gantt desarrollados en la Guía Estudiante - Definición Proyecto APT.</w:t>
      </w:r>
    </w:p>
    <w:sectPr w:rsidR="00230CF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212882721">
    <w:abstractNumId w:val="8"/>
  </w:num>
  <w:num w:numId="2" w16cid:durableId="1983077443">
    <w:abstractNumId w:val="6"/>
  </w:num>
  <w:num w:numId="3" w16cid:durableId="1033313615">
    <w:abstractNumId w:val="5"/>
  </w:num>
  <w:num w:numId="4" w16cid:durableId="872232503">
    <w:abstractNumId w:val="4"/>
  </w:num>
  <w:num w:numId="5" w16cid:durableId="693118251">
    <w:abstractNumId w:val="7"/>
  </w:num>
  <w:num w:numId="6" w16cid:durableId="860583355">
    <w:abstractNumId w:val="3"/>
  </w:num>
  <w:num w:numId="7" w16cid:durableId="1254700719">
    <w:abstractNumId w:val="2"/>
  </w:num>
  <w:num w:numId="8" w16cid:durableId="1987970087">
    <w:abstractNumId w:val="1"/>
  </w:num>
  <w:num w:numId="9" w16cid:durableId="1798982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0CFF"/>
    <w:rsid w:val="0029639D"/>
    <w:rsid w:val="00326F90"/>
    <w:rsid w:val="00766185"/>
    <w:rsid w:val="00913E8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304B00"/>
  <w14:defaultImageDpi w14:val="300"/>
  <w15:docId w15:val="{049813F3-9C53-4C16-8245-0B812FB9E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sz w:val="24"/>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699</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BRYAN . COELLO SEGOVIA</cp:lastModifiedBy>
  <cp:revision>2</cp:revision>
  <dcterms:created xsi:type="dcterms:W3CDTF">2013-12-23T23:15:00Z</dcterms:created>
  <dcterms:modified xsi:type="dcterms:W3CDTF">2025-09-23T20:01:00Z</dcterms:modified>
  <cp:category/>
</cp:coreProperties>
</file>